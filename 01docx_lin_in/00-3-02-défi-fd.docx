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00-3-02</w:t>
      </w:r>
    </w:p>
    <w:p>
      <w:r>
        <w:t>1 Quel est le code Q lié à l’altitude densité | #-Il n’existe pas de code Q pour l’altitude densité-#</w:t>
      </w:r>
    </w:p>
    <w:p>
      <w:r>
        <w:t>2 Quelle est l’utilité de la connaissance de l’altitude densité ? | #-C’est un paramètre essentiel pour déterminer les performances de l’avion -#</w:t>
      </w:r>
    </w:p>
    <w:p>
      <w:r>
        <w:t>3 Quel est le facteur essentiel qui agit sur l’altitude densité ? | #-La température, plus elle est élevée, plus l’altitude densité augmente (et inversement) -#</w:t>
      </w:r>
    </w:p>
    <w:p>
      <w:r>
        <w:t>4 De manière générale, en quelle saison les performances d’un avion sont-elles les meilleures | #-En hiver, car l’air est plus froid -#</w:t>
      </w:r>
    </w:p>
    <w:p>
      <w:r>
        <w:t>5 Indiquer les différentes étapes permettant de calculer l’altitude densité d’un avion à une altitude donnée | #-</w:t>
        <w:br/>
        <w:t>Déterminer l’altitude pression du lieu considéré (attention : l’exemple du BAK au chap 3.2.1 se base sur un QNH de 1013,2 hPa. Ce calcul est donc inutile dans ce cas)</w:t>
        <w:br/>
        <w:t>Déterminer la température ISA de l’endroit considéré, en fonction de l’altitude pression</w:t>
        <w:br/>
        <w:t>Calculer l’écart entre OAT et ISA</w:t>
        <w:br/>
        <w:t xml:space="preserve">Partir de l’altitude pression et corriger celle-ci ajoutant 120 ft par degré d’écart à ISA (en plus ou en moins) </w:t>
        <w:br/>
        <w:t>-#</w:t>
      </w:r>
    </w:p>
    <w:p>
      <w:r>
        <w:t>6 Calculer l’altitude densité d’un avion au départ des Éplatures (elev 3370 ft) en été, à une température de +25°C, lorsque le QNH est de 1000 hPA | #-</w:t>
        <w:br/>
        <w:t>Altitude pression = 3370 ft + 13 x 27 ft =  3721 ft</w:t>
        <w:br/>
        <w:t>Température ISA :  15°C -  2°C x 3.721 = 7,558 °C</w:t>
        <w:br/>
        <w:t xml:space="preserve">Ecart = 25°C – 7,558 °C = 17,442 °C </w:t>
        <w:br/>
        <w:t xml:space="preserve">                correction = 120 x 17,442°C = 2093 ft</w:t>
        <w:br/>
        <w:t>L’altitude densité vaut 3721 ft + 2093 ft = 5814 ft</w:t>
        <w:br/>
        <w:t>-#</w:t>
      </w:r>
    </w:p>
    <w:p>
      <w:r>
        <w:t xml:space="preserve">Temps passé à ce défi : | </w:t>
      </w:r>
    </w:p>
    <w:p>
      <w:r>
        <w:t>Herausforderung | 00-3-02</w:t>
      </w:r>
    </w:p>
    <w:p>
      <w:r>
        <w:t>1 Was ist der Q-Code, der mit der Dichtehöhe verknüpft ist? | #-Es gibt keinen Q-Code für die Dichtehöhe. -#</w:t>
      </w:r>
    </w:p>
    <w:p>
      <w:r>
        <w:t>2 Wie nützlich ist die Kenntnis der Dichtehöhe? | #-Es ist ein wesentlicher Parameter zur Bestimmung der Leistung des Flugzeugs. -#</w:t>
      </w:r>
    </w:p>
    <w:p>
      <w:r>
        <w:t>3 Was ist der wesentliche Faktor, der die Dichtehöhe beeinflusst? | #-Je höher die Temperatur, desto stärker nimmt die Dichtehöhe zu (und umgekehrt) -#</w:t>
      </w:r>
    </w:p>
    <w:p>
      <w:r>
        <w:t>4 In welcher Jahreszeit ist die Leistung eines Flugzeugs im Allgemeinen am besten? | #-Im Winter, weil die Luft kälter ist-#</w:t>
      </w:r>
    </w:p>
    <w:p>
      <w:r>
        <w:t>5 Geben Sie die verschiedenen Schritte zur Berechnung der Dichtehöhe eines Flugzeugs in einer bestimmten Höhe an | #-</w:t>
        <w:br/>
        <w:t>Bestimmen Sie die Druckhöhe des betrachteten Ortes (Achtung: Das BAK-Beispiel in Kap. 3.2.1 basiert auf einem QNH von 1013,2 hPa. Diese Berechnung ist in diesem Fall also unnötig)</w:t>
        <w:br/>
        <w:t>Bestimmen Sie die ISA Temperatur des betrachteten Standorts, je nach DruckHöhe</w:t>
        <w:br/>
        <w:t>Berechnen Sie die Abweichung zwischen OAT und  ISA</w:t>
        <w:br/>
        <w:t xml:space="preserve">Beginnen Sie mit der Druckhöhe und korrigieren Sie diese, indem Sie 120 Fuß pro Grad Abweichung von ISA (plus oder minus) hinzufügen. </w:t>
        <w:br/>
        <w:t>-#</w:t>
      </w:r>
    </w:p>
    <w:p>
      <w:r>
        <w:t>6 Berechnen Sie die Dichtehöhe eines Flugzeugs, das im Sommer von Les Éplatures (Höhe 3370 Fuß) abfliegt, bei einer Temperatur von +25 °C und einem QNH von 1000 hPA | #-</w:t>
        <w:br/>
        <w:t>Druckhöhe = 3370 ft + 13 x 27 ft =  3721 ft</w:t>
        <w:br/>
        <w:t>ISA-Temperatur: 15°C -  2°C x 3.721 = 7,558 °C</w:t>
        <w:br/>
        <w:t>Abweichung = 25°C – 7,558 °C = 17,442 °C</w:t>
        <w:br/>
        <w:t xml:space="preserve"> Korrektur = 120 x 17,442°C = 2093 ft</w:t>
        <w:br/>
        <w:t xml:space="preserve">Die Druckhöhe beträgt 3721 ft + 2093 ft = 5814 ft </w:t>
        <w:br/>
        <w:t>-#</w:t>
      </w:r>
    </w:p>
    <w:p>
      <w:r>
        <w:t xml:space="preserve">Für diese Herausforderung aufgewendete Zeit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