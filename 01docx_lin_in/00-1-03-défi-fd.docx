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Défi | JC</w:t>
      </w:r>
    </w:p>
    <w:p>
      <w:r>
        <w:t xml:space="preserve">1 Écrire la composition générale de l’atmosphère et décrire la variation de cette composition selon l’altitude | #-78 % (azote)    </w:t>
        <w:br/>
        <w:t>21%   (oxygène)</w:t>
        <w:br/>
        <w:t>1% autres gaz     (vapeur d'eau, gaz rares (entre autre argon) et dioxyde de carbone 0,04%)</w:t>
        <w:br/>
        <w:t>La composition ne varie pas jusqu’à près de 100km d’altitude-#</w:t>
      </w:r>
    </w:p>
    <w:p>
      <w:r>
        <w:t>2 A quelle altitude et dans quelles couches de l’atmosphère volent les avions ? | #-Principalement dans la troposphère (0 à 8km (pôles) ou 17km (équateur)</w:t>
        <w:br/>
        <w:t>Les avions militaires peuvent voler dans la stratosphère, au dessus. -#</w:t>
      </w:r>
    </w:p>
    <w:p>
      <w:r>
        <w:t>3 Qu’est-ce que la tropopause ? | #-C’est la couche limite entre la troposphère et la stratosphère-#</w:t>
      </w:r>
    </w:p>
    <w:p>
      <w:r>
        <w:t>4 Quelle température mesure-t-on au bas de la stratosphère | #-Environ -60°C – conventionnellement -56°C-#</w:t>
      </w:r>
    </w:p>
    <w:p>
      <w:r>
        <w:t>5 Quelle est l’importance de l’ionosphère pour l’aviation ? | #-La ionisation des molécules de l’air modifie la réflexion des ondes électromagnétique en fonction de l’influence du soleil et perturbe ou améliore les communications-#</w:t>
      </w:r>
    </w:p>
    <w:p>
      <w:r>
        <w:t>6 Quelle est la définition de la pression ?</w:t>
        <w:br/>
        <w:t>(répondre en écrivant la formule)? | #−−#</w:t>
      </w:r>
    </w:p>
    <w:p>
      <w:r>
        <w:t>7 Citer les 2 unités de pression et les endroits géographiques (pays) où elles sont utilisées.</w:t>
        <w:br/>
        <w:br/>
        <w:br/>
        <w:br/>
        <w:t xml:space="preserve">Quelle est la pression standard au niveau de la mer, exprimée chacune de ces 2 unités ? | #-Presque partout dans le monde : hectopascal (hPa) – anciennement millibar, base pour la pression aéronautique       </w:t>
        <w:br/>
        <w:t>Pression standard : 1013,25 hPa.</w:t>
        <w:br/>
        <w:br/>
        <w:t>USA pouce de mercure InHg (hauteur de la colonne de mercure d’un baromètre)</w:t>
        <w:br/>
        <w:t>Pression standard : 29,92 InHg-#</w:t>
      </w:r>
    </w:p>
    <w:p>
      <w:r>
        <w:t xml:space="preserve">Temps passé à ce défi : | </w:t>
      </w:r>
    </w:p>
    <w:p>
      <w:r>
        <w:t>Herausforderung | 00-1-03</w:t>
      </w:r>
    </w:p>
    <w:p>
      <w:r>
        <w:t xml:space="preserve">1 Schreibe die allgemeine Zusammensetzung der Atmosphäre auf und beschreibe, wie sich diese Zusammensetzung mit der Höhe ändert. | #-78 % (Stickstoff))    </w:t>
        <w:br/>
        <w:t>21%   (Sauerstoff)</w:t>
        <w:br/>
        <w:t>1% andere Gase (Wasserdampf, Edelgase (u. a. Argon) und Kohlendioxid 0,04%).</w:t>
        <w:br/>
        <w:t>Die Zusammensetzung ändert sich bis zu einer Höhe von fast 100 km nicht. -#</w:t>
      </w:r>
    </w:p>
    <w:p>
      <w:r>
        <w:t>2 In welcher Höhe und in welchen Schichten der Atmosphäre fliegen Flugzeuge? | #-Hauptsächlich in der Troposphäre (0 bis 8km (Pole) oder 17km (Äquator)).</w:t>
        <w:br/>
        <w:t>Militärflugzeuge können in der Stratosphäre darüber fliegen. -#</w:t>
      </w:r>
    </w:p>
    <w:p>
      <w:r>
        <w:t>3 Was ist die Tropopause? | #-Dies ist die Grenzschicht zwischen der Troposphäre und der Stratosphäre. -#</w:t>
      </w:r>
    </w:p>
    <w:p>
      <w:r>
        <w:t>4 Welche Temperatur misst man am unteren Ende der Stratosphäre? | #-Etwa -60°C - konventionell -56°C. -#</w:t>
      </w:r>
    </w:p>
    <w:p>
      <w:r>
        <w:t>5 Wie wichtig ist die Ionosphäre für die Luftfahrt? | #-Die Ionisierung der Luftmoleküle verändert je nach Einfluss der Sonne die Reflexion elektromagnetischer Wellen und stört oder verbessert die Kommunikation. -#</w:t>
      </w:r>
    </w:p>
    <w:p>
      <w:r>
        <w:t>6 Wie lautet die Definition von Druck?</w:t>
        <w:br/>
        <w:t>(Antworten Sie, indem Sie die Formel aufschreiben) | #−−#</w:t>
      </w:r>
    </w:p>
    <w:p>
      <w:r>
        <w:t>7 Nennen Sie die beiden Druckeinheiten und die geografischen Orte (Länder), an denen sie verwendet werden.</w:t>
        <w:br/>
        <w:br/>
        <w:t xml:space="preserve">Was ist der Standarddruck auf Meereshöhe, ausgedrückt für jede dieser 2 Einheiten?? | #-Fast überall auf der Welt: Hektopascal (hPa) - früher Millibar, Grundlage für den Luftdruck.       </w:t>
        <w:br/>
        <w:t>Standarddruck: 1013,25 hPa.</w:t>
        <w:br/>
        <w:br/>
        <w:t>USA Quecksilberzoll InHg (Höhe der Quecksilbersäule eines Barometers).</w:t>
        <w:br/>
        <w:t>Standarddruck 29,92 InHg-#</w:t>
      </w:r>
    </w:p>
    <w:p>
      <w:r>
        <w:t xml:space="preserve">Für diese Herausforderung aufgewendete Zeit : |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