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Défi | JC</w:t>
      </w:r>
    </w:p>
    <w:p>
      <w:r>
        <w:t>1 Quelle est la forme générale de la terre ? | 1 Quelle est la forme générale de la terre ? | Réponse : Sphère légèrement aplatie aux pôles</w:t>
      </w:r>
    </w:p>
    <w:p>
      <w:r>
        <w:t>2 Quelle est la circonférence approximative de la terre ? | 2 Quelle est la circonférence approximative de la terre ? | #-40 000 km -#</w:t>
      </w:r>
    </w:p>
    <w:p>
      <w:r>
        <w:t>3 Quelle est la valeur de l’accélération terrestre ? | 3 Quelle est la valeur de l’accélération terrestre ? | #--#</w:t>
      </w:r>
    </w:p>
    <w:p>
      <w:r>
        <w:t>4 Quelle est la cause de la pression atmosphérique ? | 4 Quelle est la cause de la pression atmosphérique ? | #-L’atmosphère est attirée contre la terre par la gravité-#</w:t>
      </w:r>
    </w:p>
    <w:p>
      <w:r>
        <w:t xml:space="preserve">Temps passé à ce défi : | Temps passé à ce défi : | </w:t>
      </w:r>
    </w:p>
    <w:p>
      <w:r>
        <w:t xml:space="preserve">Herausforderung | </w:t>
      </w:r>
    </w:p>
    <w:p>
      <w:r>
        <w:t>1 Wie ist die allgemeine Form der Erde? | 1 Wie ist die allgemeine Form der Erde? | Antwort: Kugel an den Polen leicht abgeflacht</w:t>
      </w:r>
    </w:p>
    <w:p>
      <w:r>
        <w:t>2 Wie groß ist der ungefähre Umfang der Erde? | 2 Wie groß ist der ungefähre Umfang der Erde? | #-40 000 km -#</w:t>
      </w:r>
    </w:p>
    <w:p>
      <w:r>
        <w:t>3 Wie groß ist die Erdbeschleunigung? | 3 Wie groß ist die Erdbeschleunigung? | #--#</w:t>
      </w:r>
    </w:p>
    <w:p>
      <w:r>
        <w:t>4 Was ist die Ursache für den Luftdruck? | 4 Was ist die Ursache für den Luftdruck? | #-Die Atmosphäre wird durch die Schwerkraft an die Erde gezogen-#</w:t>
      </w:r>
    </w:p>
    <w:p>
      <w:r>
        <w:t xml:space="preserve">Für diese Herausforderung aufgewendete Zeit : | Für diese Herausforderung aufgewendete Zeit : 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