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Défi | 00-1-07</w:t>
      </w:r>
    </w:p>
    <w:p>
      <w:r>
        <w:t>1 Que signifie l’abbréviation ISA ? | #-International Standard Atmosphere-#</w:t>
      </w:r>
    </w:p>
    <w:p>
      <w:r>
        <w:t>2 Citer les valeurs standardisées de l’atmosphère ISA</w:t>
        <w:br/>
        <w:t>Pression</w:t>
        <w:br/>
        <w:t>Température</w:t>
        <w:br/>
        <w:t>Gradient de température</w:t>
        <w:br/>
        <w:t>Altitude de la tropopause</w:t>
        <w:br/>
        <w:t>Humidité | #-La pression au niveau de la mer est de 1013,25 hPa ou 29,92 InHg (760 mm Hg)</w:t>
        <w:br/>
        <w:t>La température est de 15°C au niveau de la mer</w:t>
        <w:br/>
        <w:t xml:space="preserve">Le gradient de température est de 0,65°C / 100m </w:t>
        <w:br/>
        <w:t>La tropopause est à une altitude de 11'000 m à une température de -56,5 °C</w:t>
        <w:br/>
        <w:t>Dans la stratosphère, la température est constante (-56,5°C jusqu’à 35 km d’altitude.</w:t>
        <w:br/>
        <w:t>L’humidité relative est de 0% (air sec) -#</w:t>
      </w:r>
    </w:p>
    <w:p>
      <w:r>
        <w:t>3 Quel est le gradient de température par 1000 ft d’augmentation d’alitude ? | #-Diminution de 2°C par élévation de 1000 ft-#</w:t>
      </w:r>
    </w:p>
    <w:p>
      <w:r>
        <w:t>4 Au niveau de la mer, à quelle augmentation d’altitude correspond une diminution de pression de 1 hPa | #-27 ft (environ 8m) -#</w:t>
      </w:r>
    </w:p>
    <w:p>
      <w:r>
        <w:t>5 Au niveau de la mer, à quelle augmentation d’altitude correspond une diminution de pression de 1 inHg | #-945 ft. On arrondit à 1000 ft-#</w:t>
      </w:r>
    </w:p>
    <w:p>
      <w:r>
        <w:t>6 Dessiner approximativement sur un graphique le profil de la pression et de la température de l’atmosphère standard (en fonction de l’altitude) | #--#</w:t>
      </w:r>
    </w:p>
    <w:p>
      <w:r>
        <w:t>7 Quel est l’ordre de grandeur des écarts de pression atmosphérique au niveau de la mer (par rapport à ISA : 1013 hPa), selon la situation météorologique | #-De 970 à 1050 hPa</w:t>
        <w:br/>
        <w:t>Exemple : la pression barométrique la plus basse constatée en Floride lors du passage de l'ouragan Milton en octobre 2024 été de 897 hPa ( soit près de 120 hPa en-dessous de la pression standard ! ) -#</w:t>
      </w:r>
    </w:p>
    <w:p>
      <w:r>
        <w:t xml:space="preserve">Temps passé à ce défi : | </w:t>
      </w:r>
    </w:p>
    <w:p>
      <w:r>
        <w:t>Herausforderung | 00-1-07</w:t>
      </w:r>
    </w:p>
    <w:p>
      <w:r>
        <w:t>1 Was bedeutet die Abkürzung ISA? | #-International Standard Atmosphere (Internationale Standardatmosphäre) -#</w:t>
      </w:r>
    </w:p>
    <w:p>
      <w:r>
        <w:t>2 Nennen Sie die standardisierten Werte der ISA-Atmosphäre.</w:t>
        <w:br/>
        <w:t>Druck</w:t>
        <w:br/>
        <w:t>Temperatur</w:t>
        <w:br/>
        <w:t>Temperaturgradient</w:t>
        <w:br/>
        <w:t>Höhe der Tropopause</w:t>
        <w:br/>
        <w:t>Luftfeuchtigkeit | #-Der Druck auf Meereshöhe beträgt 1013,25 hPa oder 29,92 InHg (760 mm Hg).</w:t>
        <w:br/>
        <w:t>Die Temperatur beträgt auf Meereshöhe 15°C.</w:t>
        <w:br/>
        <w:t xml:space="preserve">Der Temperaturgradient beträgt 0,65°C / 100m. </w:t>
        <w:br/>
        <w:t>Die Tropopause befindet sich auf einer Höhe von 11.000 m bei einer Temperatur von -56,5 °C.</w:t>
        <w:br/>
        <w:t>In der Stratosphäre ist die Temperatur konstant (-56,5 °C bis zu einer Höhe von 35 km).</w:t>
        <w:br/>
        <w:t>Die relative Luftfeuchtigkeit beträgt 0% (trockene Luft). -#</w:t>
      </w:r>
    </w:p>
    <w:p>
      <w:r>
        <w:t>3 Wie groß ist der Temperaturgradient pro 1000 ft Höhenzunahme? | #-Abnahme um 2°C pro 1000 ft Höhe. -#</w:t>
      </w:r>
    </w:p>
    <w:p>
      <w:r>
        <w:t>4 Welcher Höhenzunahme auf Meereshöhe entspricht eine Druckabnahme von 1 hPa? | #-27 ft (ca. 8m) -#</w:t>
      </w:r>
    </w:p>
    <w:p>
      <w:r>
        <w:t>5 Welcher Höhenzunahme auf Meereshöhe entspricht eine Druckabnahme von 1 inHg? | #-945 ft. On arrondit à 1000 ft-#</w:t>
      </w:r>
    </w:p>
    <w:p>
      <w:r>
        <w:t>6 Zeichnen Sie das Druck- und Temperaturprofil der Standardatmosphäre (in Abhängigkeit von der Höhe) annähernd in einem Diagramm. | #--#</w:t>
      </w:r>
    </w:p>
    <w:p>
      <w:r>
        <w:t>7 In welcher Größenordnung liegen die Abweichungen des Luftdrucks auf Meereshöhe (bezogen auf ISA: 1013 hPa) je nach Wetterlage? | #-Von 970 bis 1050 hPa</w:t>
        <w:br/>
        <w:t>Beispiel: Der niedrigste Luftdruck, der in Florida während des Hurrikans Milton im Oktober 2024 gemessen wurde, betrug 897 hPa ( fast 120 hPa unter dem Standarddruck! ). -#</w:t>
      </w:r>
    </w:p>
    <w:p>
      <w:r>
        <w:t xml:space="preserve">Für diese Herausforderung aufgewendete Zeit : | </w:t>
      </w:r>
    </w:p>
    <w:p>
      <w:r>
        <w:t>--- Images extraites du document source ---</w:t>
      </w:r>
    </w:p>
    <w:p>
      <w:r>
        <w:drawing>
          <wp:inline xmlns:a="http://schemas.openxmlformats.org/drawingml/2006/main" xmlns:pic="http://schemas.openxmlformats.org/drawingml/2006/picture">
            <wp:extent cx="4114800" cy="3916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16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[image: image1.png]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