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Défi | 00-1-04</w:t>
      </w:r>
    </w:p>
    <w:p>
      <w:r>
        <w:t>1 Rechercher et noter la température et l’altitude de la tropopause de l’équateur aux pôles | À l’équateur :       -#-90°C à 17'000 m-#</w:t>
        <w:br/>
        <w:br/>
        <w:br/>
        <w:t>À la latitude de 45°:  #--60°C à 11'000 m-#</w:t>
        <w:br/>
        <w:br/>
        <w:br/>
        <w:t>Aux pôles :                #--50°C à 8'000 m -#</w:t>
      </w:r>
    </w:p>
    <w:p>
      <w:r>
        <w:t>2 Calculer les températures dans l’unité demandée | 25°C en K :          #- 25° + 273     = 298 K-#</w:t>
        <w:br/>
        <w:br/>
        <w:br/>
        <w:t>300 K en °C :        #-300K -273K = 27°C-#</w:t>
        <w:br/>
        <w:br/>
        <w:br/>
        <w:t>84°F en °C :         #-  -#</w:t>
        <w:br/>
        <w:br/>
        <w:br/>
        <w:t>20°C en °F :          #-  = 68°F-#</w:t>
      </w:r>
    </w:p>
    <w:p>
      <w:r>
        <w:t>3 Quelle est la température à une altitude de 7500 ft si la température mesurée à 2800 ft est de 22 °C</w:t>
        <w:br/>
        <w:t>Calcul avec le gradient standard ( 0,65°C / 100m  ou 2°C / 1000 ft) | #-Différence d’altitude = 7500 ft – 2800 ft = 4700 ft</w:t>
        <w:br/>
        <w:t>Diminution de température = 4,7 X 2°C = 9,4°C en moins</w:t>
        <w:br/>
        <w:t>La température à 7500 ft est de 22°C – 9,4°C = 12,6 °C-#</w:t>
      </w:r>
    </w:p>
    <w:p>
      <w:r>
        <w:t>4 Comment varie la température dans la partie inférieure de la stratosphère ? | #-Elle est constante et égale à celle de la tropopause-#</w:t>
      </w:r>
    </w:p>
    <w:p>
      <w:r>
        <w:t>5 Dessiner approximativement sur un graphique la température en fonction de l’altitude, entre 0 et 15 km | #--#</w:t>
      </w:r>
    </w:p>
    <w:p>
      <w:r>
        <w:t>6 Quel type de thermomètre est utilisé pour les avions légers, pour indiquer la température extérieure OAT ? | #-Thermomètre à bilame-#</w:t>
      </w:r>
    </w:p>
    <w:p>
      <w:r>
        <w:t xml:space="preserve">Temps passé à ce défi : | </w:t>
      </w:r>
    </w:p>
    <w:p>
      <w:r>
        <w:t>Herausforderung | 00-1-04</w:t>
      </w:r>
    </w:p>
    <w:p>
      <w:r>
        <w:t>1 Suche und notiere die Temperatur und die Höhe der Tropopause vom Äquator bis zu den Polen. | Am Äquator:      #- -90°C à 17'000 m-#</w:t>
        <w:br/>
        <w:br/>
        <w:br/>
        <w:t>Auf dem Breitengrad 45°:  #--60°C à 11'000 m-#</w:t>
        <w:br/>
        <w:br/>
        <w:br/>
        <w:t>An den Polen :                #--50°C à 8'000 m -#</w:t>
      </w:r>
    </w:p>
    <w:p>
      <w:r>
        <w:t>2 Berechnen Sie die Temperaturen in der geforderten Einheit. | 25°C in K :          #- 25° + 273     = 298 K-#</w:t>
        <w:br/>
        <w:br/>
        <w:br/>
        <w:t>300 K in °C :       #- 300K -273K = 27°C-#</w:t>
        <w:br/>
        <w:br/>
        <w:br/>
        <w:t>84°F in °C :         #-  -#</w:t>
        <w:br/>
        <w:br/>
        <w:br/>
        <w:t>20°C in °F :          #-  = 68°F-#</w:t>
      </w:r>
    </w:p>
    <w:p>
      <w:r>
        <w:t>3 Wie hoch ist die Temperatur in einer Höhe von 7500 ft, wenn die in 2800 ft gemessene Temperatur 22 °C beträgt?</w:t>
        <w:br/>
        <w:t>Berechnung mit dem Standardgradienten ( 0,65°C / 100m oder 2°C / 1000 ft). | #-Höhenunterschied = 7500 ft – 2800 ft = 4700 ft</w:t>
        <w:br/>
        <w:t>Temperaturabnahme = 4,7 X 2°C = 9,4°C weniger</w:t>
        <w:br/>
        <w:t>Die Temperatur in 7500 ft beträgt 22°C – 9,4°C = 12,6 °C-#</w:t>
      </w:r>
    </w:p>
    <w:p>
      <w:r>
        <w:t>4 Wie verändert sich die Temperatur im unteren Teil der Stratosphäre? | #-Sie ist konstant und entspricht derjenigen der Tropopause. -#</w:t>
      </w:r>
    </w:p>
    <w:p>
      <w:r>
        <w:t>5 Zeichne in einem Diagramm ungefähr die Temperatur in Abhängigkeit von der Höhe zwischen 0 und 15 km. | #--#</w:t>
      </w:r>
    </w:p>
    <w:p>
      <w:r>
        <w:t>6 Welche Art von Thermometer wird bei Leichtflugzeugen verwendet, um die OAT-Außentemperatur anzuzeigen? | #-Bimetall-Thermometer-#</w:t>
      </w:r>
    </w:p>
    <w:p>
      <w:r>
        <w:t xml:space="preserve">Für diese Herausforderung aufgewendete Zeit : | </w:t>
      </w:r>
    </w:p>
    <w:p>
      <w:r>
        <w:t>--- Images extraites du document source ---</w:t>
      </w:r>
    </w:p>
    <w:p>
      <w:r>
        <w:drawing>
          <wp:inline xmlns:a="http://schemas.openxmlformats.org/drawingml/2006/main" xmlns:pic="http://schemas.openxmlformats.org/drawingml/2006/picture">
            <wp:extent cx="4114800" cy="25428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428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[image: image1.png]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