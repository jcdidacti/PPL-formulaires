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Défi | 00-2-02 | 00-2-02</w:t>
      </w:r>
    </w:p>
    <w:p>
      <w:r>
        <w:t>1 Quelles sont selon le cours les deux erreurs susceptibles d’affecter l’indication de l’altimètre | 1 Quelles sont selon le cours les deux erreurs susceptibles d’affecter l’indication de l’altimètre | 1)</w:t>
        <w:tab/>
        <w:t>#-Erreur de position PE, liée à une erreur de mesure de la pression statique, déjà rencontrée au chapitre 1.3.3-#</w:t>
        <w:br/>
        <w:br/>
        <w:t>2)</w:t>
        <w:tab/>
        <w:t>#-Erreur instrumentale IE, liée à une imprécision de l’altimètre-#</w:t>
      </w:r>
    </w:p>
    <w:p>
      <w:r>
        <w:t>2 Quelle relation mathématique (calcul) relie l’altitude indiquée à l’altitude calibrée | 2 Quelle relation mathématique (calcul) relie l’altitude indiquée à l’altitude calibrée | #-L’altitude calibrée est l’altitude indiquée par l’altimètre, corrigée de l’erreur de position et de l’erreur instrumentale.</w:t>
        <w:br/>
        <w:t>Altitude calibrée = altitude indiquée – (IE + PE)</w:t>
        <w:br/>
        <w:br/>
        <w:t>C’est l’altitude calibrée qui est correcte-#</w:t>
      </w:r>
    </w:p>
    <w:p>
      <w:r>
        <w:t>3 Rechercher les définitions des altitudes indiquées à droite | 3 Rechercher les définitions des altitudes indiquées à droite | Altitude indiquée : #-c’est l’altitude indiquée par l’altimètre (non corrigée de ses erreurs) lorsque l’altimètre est réglé sur la pression actuelle régnant au niveau de la mer (QNH) -#</w:t>
        <w:br/>
        <w:br/>
        <w:t>Altitude vraie : #-C’est l’altitude réelle de l’avion au-dessus du niveau de la mer (rarement indiquée par l’altimètre). C’est par exemple l’altitude des montagnes ou des cols, indiquée sur les cartes aéronautiques-#</w:t>
        <w:br/>
        <w:br/>
        <w:t>Altitude absolue : #-C’est la hauteur de l’avion au-dessus du terrain qu’il survole. -#</w:t>
        <w:br/>
        <w:br/>
        <w:t>Altitude pression : #-C’est l’altitude indiquée par l’altimètre lorsqu’il est réglé à la pression standard de 1013,25 hPa. -#</w:t>
        <w:br/>
        <w:br/>
        <w:t>Altitude densité : #-</w:t>
        <w:br/>
        <w:t xml:space="preserve"> C’est l’altitude pression (altimètre réglé sur 1013,25  hPa ) lorsqu’on corrige en plus la différence de température par rapport à la température standard. Cette altitude doit être prise en compte pour le calcul des performances-#</w:t>
      </w:r>
    </w:p>
    <w:p>
      <w:r>
        <w:t>4 Pour quelle raison, lorsque l’air est plus chaud, l’avion vole-t-il plus haut que lorsqu’il fait froid, alors que l’altitude indiquée est la même ? | 4 Pour quelle raison, lorsque l’air est plus chaud, l’avion vole-t-il plus haut que lorsqu’il fait froid, alors que l’altitude indiquée est la même ? | #-Lorsque l’air est chaud, l’air est plus dilaté que lorsqu’il fait froid. -#</w:t>
      </w:r>
    </w:p>
    <w:p>
      <w:r>
        <w:t>5 De quel facteur doit-on corriger l’altitude indiquée pour obtenir l’altitude vraie, en cas d’écart de température par rapport à ISA ? | 5 De quel facteur doit-on corriger l’altitude indiquée pour obtenir l’altitude vraie, en cas d’écart de température par rapport à ISA ? | #-En principe, il faut ajouter 0,4% d’altitude pour chaque degré °C supplémentaire (et inversement).</w:t>
        <w:br/>
        <w:t>On peut aussi corriger de 4% pour 10°C (en plus ou en moins) -#</w:t>
      </w:r>
    </w:p>
    <w:p>
      <w:r>
        <w:t>6 Un avion vole à 8500 ft au-dessus de l’aéroport de Bâle, situé à 900 ft. La température indiquée est de 8°C</w:t>
        <w:br/>
        <w:t>Quelle est l’altitude vraie ? | 6 Un avion vole à 8500 ft au-dessus de l’aéroport de Bâle, situé à 900 ft. La température indiquée est de 8°C</w:t>
        <w:br/>
        <w:t>Quelle est l’altitude vraie ? | #-Altitude de vol = 8500 ft</w:t>
        <w:br/>
        <w:t>Sol à 900 ft, (&lt; 2000 ft négliger la correction due à l’aérodrome)</w:t>
        <w:br/>
        <w:t>Température ISA à 8500ft = 15°C – 8,5 x 2°C = -2°C</w:t>
        <w:br/>
        <w:t>La température est de 10°C supérieure ( -2°C à +8°C)</w:t>
        <w:br/>
        <w:t>Correction : ajouter 0,4%x10°C de 8500ft = 340ft</w:t>
        <w:br/>
        <w:t>= 8500ft + 340ft = 8840 ft-#</w:t>
      </w:r>
    </w:p>
    <w:p>
      <w:r>
        <w:t xml:space="preserve">7 Un avion vole à 8500 ft au-dessus de l’aéroport des Eplatures, situé à 3400 ft. </w:t>
        <w:br/>
        <w:br/>
        <w:t>La température indiquée est de 8°C</w:t>
        <w:br/>
        <w:br/>
        <w:t xml:space="preserve">Quelle est l’altitude vraie ou réelle de l’avion? | 7 Un avion vole à 8500 ft au-dessus de l’aéroport des Eplatures, situé à 3400 ft. </w:t>
        <w:br/>
        <w:br/>
        <w:t>La température indiquée est de 8°C</w:t>
        <w:br/>
        <w:br/>
        <w:t>Quelle est l’altitude vraie ou réelle de l’avion? | #-Altitude de vol = 8500 ft</w:t>
        <w:br/>
        <w:t>Sol à 3400 ft, (&gt; 2000 ft, on applique la correction à la hauteur de la colonne d’air entre l’avion et l’aérodrome)</w:t>
        <w:br/>
        <w:t>Colonne d’air  8500 ft – 3400 ft = 5100 ft</w:t>
        <w:br/>
        <w:t>Température ISA à 8500ft = 15°C – 8,5 x 2°C = -2°C</w:t>
        <w:br/>
        <w:t>La température est de 10°C supérieure ( -2°C à +8°C)</w:t>
        <w:br/>
        <w:t>Correction : ajouter 0,4%x10°C de 5100 ft = 204 ft</w:t>
        <w:br/>
        <w:t>La colonne d’air corrigée vaut 5100 + 204 ft = 5300 ft</w:t>
        <w:br/>
        <w:t>L’avion vole à 3400 ft + 5300 ft = 8700 ft-#</w:t>
      </w:r>
    </w:p>
    <w:p>
      <w:r>
        <w:t>8 Qu’appelle-t-on hystérésis d’un altimètre ? | 8 Qu’appelle-t-on hystérésis d’un altimètre ? | #-Lorsque l’avion change d’altitude, l’indication reste en retard par rapport à la dernière altitude indiquée. Cette erreur est de l’ordre de 50 à 100 ft-#</w:t>
      </w:r>
    </w:p>
    <w:p>
      <w:r>
        <w:t>9 Indiquez la précision exigée pour les altimètres ayant les deux plages d’affichage indiquées à droite : | 9 Indiquez la précision exigée pour les altimètres ayant les deux plages d’affichage indiquées à droite : | 0 à 30000 ft : #-+/- 60 ft-#</w:t>
        <w:br/>
        <w:br/>
        <w:t>0 à 50000 ft : #-+/- 80 ft-#</w:t>
      </w:r>
    </w:p>
    <w:p>
      <w:r>
        <w:t>10 Quelle est la précision attendue pour l’altimètre illustré | 10 Quelle est la précision attendue pour l’altimètre illustré | #-Cet altimètre est prévu pour une altitude de 20'000 ft</w:t>
        <w:br/>
        <w:t>La précision attendue est donc de +/- 60 ft-#</w:t>
      </w:r>
    </w:p>
    <w:p>
      <w:r>
        <w:t xml:space="preserve">Temps passé à ce défi : |  | </w:t>
      </w:r>
    </w:p>
    <w:p>
      <w:r>
        <w:t>Herausforderung | 00-2-02 | 00-2-02</w:t>
      </w:r>
    </w:p>
    <w:p>
      <w:r>
        <w:t>1 Welche zwei Fehler können laut Kurs die Anzeige des Höhenmessers beeinträchtigen? | 1 Welche zwei Fehler können laut Kurs die Anzeige des Höhenmessers beeinträchtigen? | 1) #-Positionsfehler PE, der mit einem Fehler bei der Messung des statischen Drucks zusammenhängt und bereits in Kapitel 1.3.3 aufgetreten ist. -#</w:t>
        <w:br/>
        <w:br/>
        <w:t>2) #-Instrumentaler Fehler IE, der mit einer Ungenauigkeit des Höhenmessers zusammenhängt. -#</w:t>
      </w:r>
    </w:p>
    <w:p>
      <w:r>
        <w:t>2 Welche mathematische Beziehung (Berechnung) besteht zwischen der angezeigten Höhe und der geeichten Höhe? | 2 Welche mathematische Beziehung (Berechnung) besteht zwischen der angezeigten Höhe und der geeichten Höhe? | #-Die kalibrierte Höhe ist die vom Höhenmesser angezeigte Höhe, die um den Positionsfehler und den Instrumentenfehler bereinigt wurde.</w:t>
        <w:br/>
        <w:t>Kalibrierte Höhe = angezeigte Höhe - (IE + PE).</w:t>
        <w:br/>
        <w:br/>
        <w:t>Die kalibrierte Höhe ist die korrekte Höhe. -#</w:t>
      </w:r>
    </w:p>
    <w:p>
      <w:r>
        <w:t>3 Suchen Sie die Definitionen der rechts angegebenen Höhen. | 3 Suchen Sie die Definitionen der rechts angegebenen Höhen. | Angezeigte Höhe: #-Das ist die vom Höhenmesser angezeigte Höhe (nicht um Fehler bereinigt), wenn der Höhenmesser auf den aktuellen Druck auf Meereshöhe (QNH) eingestellt ist. -#</w:t>
        <w:br/>
        <w:br/>
        <w:t>Wahre Höhe: #-Dies ist die tatsächliche Höhe des Flugzeugs über dem Meeresspiegel (selten vom Höhenmesser angezeigt). Dies ist z. B. die Höhe von Bergen oder Pässen, die auf Luftfahrtkarten angegeben ist. -#</w:t>
        <w:br/>
        <w:br/>
        <w:t>Absolute Höhe: #-Dies ist die Höhe des Flugzeugs über dem Gelände, das es überfliegt. -#</w:t>
        <w:br/>
        <w:br/>
        <w:t>Druckhöhe: #-Das ist die Höhe, die der Höhenmesser anzeigt, wenn er auf den Standarddruck von 1013,25 hPa eingestellt ist. -#</w:t>
        <w:br/>
        <w:br/>
        <w:t>Dichtehöhe:  #-Dies ist die Druckhöhe (Höhenmesser auf 1013,25 hPa eingestellt), wenn zusätzlich der Temperaturunterschied zur Standardtemperatur korrigiert wird. Diese Höhe muss bei der Berechnung der Leistung berücksichtigt werden. -#</w:t>
      </w:r>
    </w:p>
    <w:p>
      <w:r>
        <w:t>4 Aus welchem Grund fliegt das Flugzeug bei wärmerer Luft höher als bei kälterer Luft, obwohl die angezeigte Höhe gleich ist? | 4 Aus welchem Grund fliegt das Flugzeug bei wärmerer Luft höher als bei kälterer Luft, obwohl die angezeigte Höhe gleich ist? | #-Wenn die Luft warm ist, dehnt sich die Luft stärker aus als bei kalter Witterung. -#</w:t>
      </w:r>
    </w:p>
    <w:p>
      <w:r>
        <w:t>5 Um welchen Faktor muss die angegebene Höhe korrigiert werden, um die wahre Höhe zu erhalten, wenn die Temperatur von ISA abweicht? | 5 Um welchen Faktor muss die angegebene Höhe korrigiert werden, um die wahre Höhe zu erhalten, wenn die Temperatur von ISA abweicht? | #-Grundsätzlich muss man für jedes zusätzliche Grad °C 0,4% der Höhe addieren (und umgekehrt).</w:t>
        <w:br/>
        <w:t>Man kann auch um 4% pro 10 °C (mehr oder weniger) korrigieren. -#</w:t>
      </w:r>
    </w:p>
    <w:p>
      <w:r>
        <w:t>6 Ein Flugzeug fliegt in 8500 ft über den Flughafen Basel, der 900 ft entfernt liegt. Die angegebene Temperatur beträgt 8 °C.</w:t>
        <w:br/>
        <w:t>Wie hoch ist die wahre Höhe? | 6 Ein Flugzeug fliegt in 8500 ft über den Flughafen Basel, der 900 ft entfernt liegt. Die angegebene Temperatur beträgt 8 °C.</w:t>
        <w:br/>
        <w:t>Wie hoch ist die wahre Höhe? | #-Flughöhe = 8500 ft</w:t>
        <w:br/>
        <w:t>Boden in 900 ft, (&lt; 2000 ft vernachlässigen Sie die Korrektur aufgrund des Flugplatzes).</w:t>
        <w:br/>
        <w:t>ISA-Temperatur in 8500 ft = 15°C - 8,5 x 2°C = -2°C.</w:t>
        <w:br/>
        <w:t>Die Temperatur ist 10°C höher ( -2°C bis +8°C).</w:t>
        <w:br/>
        <w:t>Korrektur: Addieren Sie 0,4%x10°C von 8500ft = 340ft.</w:t>
        <w:br/>
        <w:t>= 8500ft + 340ft = 8840 ft-#</w:t>
      </w:r>
    </w:p>
    <w:p>
      <w:r>
        <w:t xml:space="preserve">7 Ein Flugzeug fliegt in 8500 ft über den Flughafen Les Eplatures, der sich in 3400 ft befindet. </w:t>
        <w:br/>
        <w:br/>
        <w:t>Die Temperatur wird mit 8 °C angegeben.</w:t>
        <w:br/>
        <w:br/>
        <w:t xml:space="preserve">Wie hoch ist die wahre oder tatsächliche Höhe des Flugzeugs? | 7 Ein Flugzeug fliegt in 8500 ft über den Flughafen Les Eplatures, der sich in 3400 ft befindet. </w:t>
        <w:br/>
        <w:br/>
        <w:t>Die Temperatur wird mit 8 °C angegeben.</w:t>
        <w:br/>
        <w:br/>
        <w:t>Wie hoch ist die wahre oder tatsächliche Höhe des Flugzeugs? | #-Flughöhe = 8500 ft</w:t>
        <w:br/>
        <w:t>Boden auf 3400 ft, (&gt; 2000 ft wird die Korrektur auf die Höhe der Luftsäule zwischen Flugzeug und Flugplatz angewendet).</w:t>
        <w:br/>
        <w:t>Luftsäule 8500 ft - 3400 ft = 5100 ft</w:t>
        <w:br/>
        <w:t>ISA-Temperatur in 8500 ft = 15°C - 8,5 x 2°C = -2°C.</w:t>
        <w:br/>
        <w:t>Die Temperatur ist 10°C höher ( -2°C bis +8°C).</w:t>
        <w:br/>
        <w:t>Korrektur: Addieren Sie 0,4%x10°C von 5100 ft = 204 ft.</w:t>
        <w:br/>
        <w:t>Die korrigierte Luftsäule beträgt 5100 + 204 ft = 5300 ft.</w:t>
        <w:br/>
        <w:t>Das Flugzeug fliegt in einer Höhe von 3400 ft + 5300 ft = 8700 ft. -#</w:t>
      </w:r>
    </w:p>
    <w:p>
      <w:r>
        <w:t xml:space="preserve">8 Was nennt man die Hysterese eines Höhenmessers? | 8 Was nennt man die Hysterese eines Höhenmessers? | #-Wenn das Flugzeug die Höhe ändert, bleibt die Anzeige hinter der zuletzt angezeigten Höhe zurück. </w:t>
        <w:br/>
        <w:t>Dieser Fehler liegt in der Größenordnung von 50 bis 100 ft. -#</w:t>
      </w:r>
    </w:p>
    <w:p>
      <w:r>
        <w:t>9 Geben Sie die Genauigkeit an, die für Höhenmesser mit den beiden rechts gezeigten Anzeigebereichen erforderlich ist: | 9 Geben Sie die Genauigkeit an, die für Höhenmesser mit den beiden rechts gezeigten Anzeigebereichen erforderlich ist: | 0 bis 30000 ft : #-+/- 60 ft-#</w:t>
        <w:br/>
        <w:br/>
        <w:t>0 bis 50000 ft : #-+/- 80 ft-#</w:t>
      </w:r>
    </w:p>
    <w:p>
      <w:r>
        <w:t>10 Wie hoch ist die erwartete Genauigkeit des abgebildeten Höhenmessers? | 10 Wie hoch ist die erwartete Genauigkeit des abgebildeten Höhenmessers? | #-Dieser Höhenmesser ist für eine Höhe von 20'000 ft ausgelegt.</w:t>
        <w:br/>
        <w:br/>
        <w:t>Die erwartete Genauigkeit beträgt daher +/- 60 ft. -#</w:t>
      </w:r>
    </w:p>
    <w:p>
      <w:r>
        <w:t xml:space="preserve">Für diese Herausforderung aufgewendete Zeit : |  | </w:t>
      </w:r>
    </w:p>
    <w:p>
      <w:r>
        <w:t>--- Images extraites du document source ---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1.jpe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[image: image1.jpeg]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